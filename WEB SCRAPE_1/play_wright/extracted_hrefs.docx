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https://www.prothomalo.com/onnoalo/poem/abobyec60p</w:t>
      </w:r>
    </w:p>
    <w:p>
      <w:r>
        <w:t>https://www.prothomalo.com/onnoalo/poem/i67gukrdub</w:t>
      </w:r>
    </w:p>
    <w:p>
      <w:r>
        <w:t>https://www.prothomalo.com/onnoalo/poem/scpxstm2mf</w:t>
      </w:r>
    </w:p>
    <w:p>
      <w:r>
        <w:t>https://www.prothomalo.com/onnoalo/poem/bf1y72yyx5</w:t>
      </w:r>
    </w:p>
    <w:p>
      <w:r>
        <w:t>https://www.prothomalo.com/onnoalo/poem/obw2t7l2b6</w:t>
      </w:r>
    </w:p>
    <w:p>
      <w:r>
        <w:t>https://www.prothomalo.com/onnoalo/poem/3zom1pkubi</w:t>
      </w:r>
    </w:p>
    <w:p>
      <w:r>
        <w:t>https://www.prothomalo.com/onnoalo/poem/evdn8eiedt</w:t>
      </w:r>
    </w:p>
    <w:p>
      <w:r>
        <w:t>https://www.prothomalo.com/onnoalo/poem/y6toin4k77</w:t>
      </w:r>
    </w:p>
    <w:p>
      <w:r>
        <w:t>https://www.prothomalo.com/onnoalo/poem/m4kejegmwl</w:t>
      </w:r>
    </w:p>
    <w:p>
      <w:r>
        <w:t>https://www.prothomalo.com/onnoalo/poem/xgg9vz04ec</w:t>
      </w:r>
    </w:p>
    <w:p>
      <w:r>
        <w:t>https://www.prothomalo.com/onnoalo/poem/czxnp7wi5a</w:t>
      </w:r>
    </w:p>
    <w:p>
      <w:r>
        <w:t>https://www.prothomalo.com/onnoalo/poem/2jhbpdhbx1</w:t>
      </w:r>
    </w:p>
    <w:p>
      <w:r>
        <w:t>https://www.prothomalo.com/onnoalo/poem/oi4g0qesyl</w:t>
      </w:r>
    </w:p>
    <w:p>
      <w:r>
        <w:t>https://www.prothomalo.com/onnoalo/poem/iqrvn8dqhy</w:t>
      </w:r>
    </w:p>
    <w:p>
      <w:r>
        <w:t>https://www.prothomalo.com/onnoalo/poem/w9x3xdzqrn</w:t>
      </w:r>
    </w:p>
    <w:p>
      <w:r>
        <w:t>https://www.prothomalo.com/onnoalo/poem/rbo5b24ley</w:t>
      </w:r>
    </w:p>
    <w:p>
      <w:r>
        <w:t>https://www.prothomalo.com/onnoalo/poem/0huxjcspeu</w:t>
      </w:r>
    </w:p>
    <w:p>
      <w:r>
        <w:t>https://www.prothomalo.com/onnoalo/poem/a29lr70e75</w:t>
      </w:r>
    </w:p>
    <w:p>
      <w:r>
        <w:t>https://www.prothomalo.com/onnoalo/poem/uka0eelbia</w:t>
      </w:r>
    </w:p>
    <w:p>
      <w:r>
        <w:t>https://www.prothomalo.com/onnoalo/poem/2zbaz7h1tj</w:t>
      </w:r>
    </w:p>
    <w:p>
      <w:r>
        <w:t>https://www.prothomalo.com/onnoalo/poem/zu9z5bwtl9</w:t>
      </w:r>
    </w:p>
    <w:p>
      <w:r>
        <w:t>https://www.prothomalo.com/onnoalo/poem/g37k3jqn4g</w:t>
      </w:r>
    </w:p>
    <w:p>
      <w:r>
        <w:t>https://www.prothomalo.com/onnoalo/poem/19ki1s8uo0</w:t>
      </w:r>
    </w:p>
    <w:p>
      <w:r>
        <w:t>https://www.prothomalo.com/onnoalo/poem/l09qvrv3n1</w:t>
      </w:r>
    </w:p>
    <w:p>
      <w:r>
        <w:t>https://www.prothomalo.com/onnoalo/poem/jqqpnyn0y3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