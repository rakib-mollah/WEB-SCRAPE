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লেখা: তানিম জাবের</w:t>
      </w:r>
    </w:p>
    <w:p>
      <w:r>
        <w:t>লেখা: তানভীর মাহমুদ</w:t>
      </w:r>
    </w:p>
    <w:p>
      <w:r>
        <w:t>লেখা: টি এম কায়সার</w:t>
      </w:r>
    </w:p>
    <w:p>
      <w:r>
        <w:t>লেখা: রনক জামান</w:t>
      </w:r>
    </w:p>
    <w:p>
      <w:r>
        <w:t>লেখা: জাহিদ সোহাগ</w:t>
      </w:r>
    </w:p>
    <w:p>
      <w:r>
        <w:t>লেখা: তুষার কবির</w:t>
      </w:r>
    </w:p>
    <w:p>
      <w:r>
        <w:t xml:space="preserve">মোস্তাক আহমাদ দীন </w:t>
      </w:r>
    </w:p>
    <w:p>
      <w:r>
        <w:t xml:space="preserve">রুদ্র আরিফ </w:t>
      </w:r>
    </w:p>
    <w:p>
      <w:r>
        <w:t xml:space="preserve">জাফর আহমদ রাশেদ </w:t>
      </w:r>
    </w:p>
    <w:p>
      <w:r>
        <w:t>লেখা: ফিরোজ এহতেশাম</w:t>
      </w:r>
    </w:p>
    <w:p>
      <w:r>
        <w:t>লেখা: মোহাম্মদ আসাফ্​উদ্দৌলাহ্​</w:t>
      </w:r>
    </w:p>
    <w:p/>
    <w:p>
      <w:r>
        <w:t>লেখা: জারিফ আলম</w:t>
      </w:r>
    </w:p>
    <w:p>
      <w:r>
        <w:t>লেখা: মুশফেকা ইসলাম</w:t>
      </w:r>
    </w:p>
    <w:p>
      <w:r>
        <w:t>লেখা: মোহাম্মদ দুলহান</w:t>
      </w:r>
    </w:p>
    <w:p>
      <w:r>
        <w:t>লেখা: নাজিয়া আফরিন</w:t>
      </w:r>
    </w:p>
    <w:p>
      <w:r>
        <w:t>লেখা: তারিক সালমন</w:t>
      </w:r>
    </w:p>
    <w:p>
      <w:r>
        <w:t xml:space="preserve">শামসুর রাহমান </w:t>
      </w:r>
    </w:p>
    <w:p>
      <w:r>
        <w:t>বাশার খান সংগ্রহ ও ভূমিকা</w:t>
      </w:r>
    </w:p>
    <w:p>
      <w:r>
        <w:t>লেখা: রিমঝিম আহমেদ</w:t>
      </w:r>
    </w:p>
    <w:p>
      <w:r>
        <w:t>লেখা: নাহিদ ধ্রুব</w:t>
      </w:r>
    </w:p>
    <w:p>
      <w:r>
        <w:t>লেখা: শোয়াইব জিবরান</w:t>
      </w:r>
    </w:p>
    <w:p>
      <w:r>
        <w:t>লেখা: সাখাওয়াত টিপু</w:t>
      </w:r>
    </w:p>
    <w:p>
      <w:r>
        <w:t>লেখা: রাজা হাসান</w:t>
      </w:r>
    </w:p>
    <w:p>
      <w:r>
        <w:t>লেখা: নর্মদা মিথুন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